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RECRUITER_NAME.</w:t>
        <w:br/>
        <w:t>I am applying for the position of POSITION_TITLE"</w:t>
        <w:br/>
      </w:r>
    </w:p>
    <w:p>
      <w:r>
        <w:t>The position of POSITION_TITLE.</w:t>
        <w:br/>
        <w:t>I am looking forward to working at $COMPANY$</w:t>
        <w:br/>
      </w:r>
    </w:p>
    <w:p>
      <w:r>
        <w:t>Thank you RECRUITER_NAME.</w:t>
        <w:br/>
        <w:t>Reach me at TESTMAIL@gmail.com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